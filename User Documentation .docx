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6C25" w14:textId="77777777" w:rsidR="00E70AE7" w:rsidRDefault="00000000">
      <w:pPr>
        <w:pStyle w:val="Heading1"/>
      </w:pPr>
      <w:r>
        <w:t>User Documentation - Smart Education System</w:t>
      </w:r>
    </w:p>
    <w:p w14:paraId="31E1B8BC" w14:textId="77777777" w:rsidR="00E70AE7" w:rsidRDefault="00000000">
      <w:r>
        <w:t>The user manual provides a clear idea of how to interact with the system. It is written in simple, understandable language, hiding the internal complexity of the system. A hard copy of the manual will be delivered to the client along with the system. The system supports three types of users: Student, Parent, and Teacher.</w:t>
      </w:r>
    </w:p>
    <w:tbl>
      <w:tblPr>
        <w:tblStyle w:val="LightList-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2194"/>
        <w:gridCol w:w="2160"/>
        <w:gridCol w:w="2160"/>
        <w:gridCol w:w="3693"/>
      </w:tblGrid>
      <w:tr w:rsidR="00E70AE7" w14:paraId="29A6F261" w14:textId="77777777" w:rsidTr="0031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B78D05A" w14:textId="77777777" w:rsidR="00E70AE7" w:rsidRDefault="00000000">
            <w:r>
              <w:t>Section</w:t>
            </w:r>
          </w:p>
        </w:tc>
        <w:tc>
          <w:tcPr>
            <w:tcW w:w="2160" w:type="dxa"/>
          </w:tcPr>
          <w:p w14:paraId="24DDCE2F" w14:textId="77777777" w:rsidR="00E70A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6C3BB178" w14:textId="77777777" w:rsidR="00E70A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Role</w:t>
            </w:r>
          </w:p>
        </w:tc>
        <w:tc>
          <w:tcPr>
            <w:tcW w:w="3693" w:type="dxa"/>
          </w:tcPr>
          <w:p w14:paraId="491444F9" w14:textId="77777777" w:rsidR="00E70A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/ Notes</w:t>
            </w:r>
          </w:p>
        </w:tc>
      </w:tr>
      <w:tr w:rsidR="00E70AE7" w14:paraId="31F7C9A8" w14:textId="77777777" w:rsidTr="0031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8F1A710" w14:textId="512CCFB5" w:rsidR="00E70AE7" w:rsidRPr="003157A7" w:rsidRDefault="003157A7" w:rsidP="003157A7">
            <w:pPr>
              <w:rPr>
                <w:b w:val="0"/>
                <w:bCs w:val="0"/>
              </w:rPr>
            </w:pPr>
            <w:r>
              <w:t>1</w:t>
            </w:r>
            <w:r w:rsidR="00000000">
              <w:t>. System Requirements</w:t>
            </w:r>
          </w:p>
        </w:tc>
        <w:tc>
          <w:tcPr>
            <w:tcW w:w="2160" w:type="dxa"/>
          </w:tcPr>
          <w:p w14:paraId="29A2E509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requirements to run the system.</w:t>
            </w:r>
          </w:p>
        </w:tc>
        <w:tc>
          <w:tcPr>
            <w:tcW w:w="2160" w:type="dxa"/>
          </w:tcPr>
          <w:p w14:paraId="69394409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693" w:type="dxa"/>
          </w:tcPr>
          <w:p w14:paraId="54F40F32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Web: Chrome, Firefox, Edge; Mobile: Android 10+; Internet connection required.</w:t>
            </w:r>
          </w:p>
        </w:tc>
      </w:tr>
      <w:tr w:rsidR="00E70AE7" w14:paraId="3D54EC9D" w14:textId="77777777" w:rsidTr="003157A7">
        <w:trPr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9FFF95E" w14:textId="2CAB91D8" w:rsidR="00E70AE7" w:rsidRDefault="003157A7">
            <w:r>
              <w:t>2</w:t>
            </w:r>
            <w:r w:rsidR="00000000">
              <w:t>. Access &amp; Login</w:t>
            </w:r>
          </w:p>
        </w:tc>
        <w:tc>
          <w:tcPr>
            <w:tcW w:w="2160" w:type="dxa"/>
          </w:tcPr>
          <w:p w14:paraId="3C0E3BA1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access system and log in.</w:t>
            </w:r>
          </w:p>
        </w:tc>
        <w:tc>
          <w:tcPr>
            <w:tcW w:w="2160" w:type="dxa"/>
          </w:tcPr>
          <w:p w14:paraId="091256F9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Parent, Teacher</w:t>
            </w:r>
          </w:p>
        </w:tc>
        <w:tc>
          <w:tcPr>
            <w:tcW w:w="3693" w:type="dxa"/>
          </w:tcPr>
          <w:p w14:paraId="1F9F4CE0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Web: Go to URL, enter email/password, click Login. Mobile: Download app, enter credentials, click Login.</w:t>
            </w:r>
          </w:p>
        </w:tc>
      </w:tr>
      <w:tr w:rsidR="00E70AE7" w14:paraId="6B8012EA" w14:textId="77777777" w:rsidTr="0031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E06288F" w14:textId="1BE2C185" w:rsidR="00E70AE7" w:rsidRDefault="003157A7">
            <w:r>
              <w:t>3</w:t>
            </w:r>
            <w:r w:rsidR="00000000">
              <w:t>. User Roles Overview</w:t>
            </w:r>
          </w:p>
        </w:tc>
        <w:tc>
          <w:tcPr>
            <w:tcW w:w="2160" w:type="dxa"/>
          </w:tcPr>
          <w:p w14:paraId="4D4EFADF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 of available user roles and their responsibilities.</w:t>
            </w:r>
          </w:p>
        </w:tc>
        <w:tc>
          <w:tcPr>
            <w:tcW w:w="2160" w:type="dxa"/>
          </w:tcPr>
          <w:p w14:paraId="69FB1FD7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693" w:type="dxa"/>
          </w:tcPr>
          <w:p w14:paraId="62016B59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view lessons, exams, grades. Parent: monitor child progress. Teacher: manage lessons, exams, grades.</w:t>
            </w:r>
          </w:p>
        </w:tc>
      </w:tr>
      <w:tr w:rsidR="00E70AE7" w14:paraId="0DEF7073" w14:textId="77777777" w:rsidTr="003157A7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B629631" w14:textId="1ECAB15F" w:rsidR="00E70AE7" w:rsidRDefault="003157A7">
            <w:r>
              <w:t>4</w:t>
            </w:r>
            <w:r w:rsidR="00000000">
              <w:t>. Dashboard</w:t>
            </w:r>
          </w:p>
        </w:tc>
        <w:tc>
          <w:tcPr>
            <w:tcW w:w="2160" w:type="dxa"/>
          </w:tcPr>
          <w:p w14:paraId="0028A0F5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page showing overview of relevant data.</w:t>
            </w:r>
          </w:p>
        </w:tc>
        <w:tc>
          <w:tcPr>
            <w:tcW w:w="2160" w:type="dxa"/>
          </w:tcPr>
          <w:p w14:paraId="31B39199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Parent, Teacher</w:t>
            </w:r>
          </w:p>
        </w:tc>
        <w:tc>
          <w:tcPr>
            <w:tcW w:w="3693" w:type="dxa"/>
          </w:tcPr>
          <w:p w14:paraId="50E57612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courses, exams, notifications. Parent: child progress summary. Teacher: class overview.</w:t>
            </w:r>
          </w:p>
        </w:tc>
      </w:tr>
      <w:tr w:rsidR="00E70AE7" w14:paraId="6D69D83A" w14:textId="77777777" w:rsidTr="0031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5B9B270" w14:textId="56ABCC09" w:rsidR="00E70AE7" w:rsidRDefault="003157A7">
            <w:r>
              <w:t>5</w:t>
            </w:r>
            <w:r w:rsidR="00000000">
              <w:t>. Courses / Lessons</w:t>
            </w:r>
          </w:p>
        </w:tc>
        <w:tc>
          <w:tcPr>
            <w:tcW w:w="2160" w:type="dxa"/>
          </w:tcPr>
          <w:p w14:paraId="2FFF312E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and manage course content and lessons.</w:t>
            </w:r>
          </w:p>
        </w:tc>
        <w:tc>
          <w:tcPr>
            <w:tcW w:w="2160" w:type="dxa"/>
          </w:tcPr>
          <w:p w14:paraId="6C0E77EB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Teacher</w:t>
            </w:r>
          </w:p>
        </w:tc>
        <w:tc>
          <w:tcPr>
            <w:tcW w:w="3693" w:type="dxa"/>
          </w:tcPr>
          <w:p w14:paraId="021B53C8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view lessons and resources. Teacher: create/manage lessons, upload materials.</w:t>
            </w:r>
          </w:p>
        </w:tc>
      </w:tr>
      <w:tr w:rsidR="00E70AE7" w14:paraId="3577A792" w14:textId="77777777" w:rsidTr="003157A7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099083C" w14:textId="47D4D7EF" w:rsidR="00E70AE7" w:rsidRDefault="003157A7">
            <w:r>
              <w:t>6</w:t>
            </w:r>
            <w:r w:rsidR="00000000">
              <w:t>. Exams</w:t>
            </w:r>
          </w:p>
        </w:tc>
        <w:tc>
          <w:tcPr>
            <w:tcW w:w="2160" w:type="dxa"/>
          </w:tcPr>
          <w:p w14:paraId="59DDA436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 management and participation.</w:t>
            </w:r>
          </w:p>
        </w:tc>
        <w:tc>
          <w:tcPr>
            <w:tcW w:w="2160" w:type="dxa"/>
          </w:tcPr>
          <w:p w14:paraId="26F19139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Teacher</w:t>
            </w:r>
          </w:p>
        </w:tc>
        <w:tc>
          <w:tcPr>
            <w:tcW w:w="3693" w:type="dxa"/>
          </w:tcPr>
          <w:p w14:paraId="1C5CF6E0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start/submit exams. Teacher: create exams, assign, review submissions.</w:t>
            </w:r>
          </w:p>
        </w:tc>
      </w:tr>
      <w:tr w:rsidR="00E70AE7" w14:paraId="140C47EF" w14:textId="77777777" w:rsidTr="0031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A646EB8" w14:textId="270A5AE1" w:rsidR="00E70AE7" w:rsidRDefault="003157A7">
            <w:r>
              <w:t>7</w:t>
            </w:r>
            <w:r w:rsidR="00000000">
              <w:t>. Results / Analytics</w:t>
            </w:r>
          </w:p>
        </w:tc>
        <w:tc>
          <w:tcPr>
            <w:tcW w:w="2160" w:type="dxa"/>
          </w:tcPr>
          <w:p w14:paraId="09F86B27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and analyzing performance.</w:t>
            </w:r>
          </w:p>
        </w:tc>
        <w:tc>
          <w:tcPr>
            <w:tcW w:w="2160" w:type="dxa"/>
          </w:tcPr>
          <w:p w14:paraId="1A3376A3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Parent, Teacher</w:t>
            </w:r>
          </w:p>
        </w:tc>
        <w:tc>
          <w:tcPr>
            <w:tcW w:w="3693" w:type="dxa"/>
          </w:tcPr>
          <w:p w14:paraId="435AF8EC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view grades and feedback. Parent: view child’s results. Teacher: analyze class performance, weak areas.</w:t>
            </w:r>
          </w:p>
        </w:tc>
      </w:tr>
      <w:tr w:rsidR="00E70AE7" w14:paraId="0762AB63" w14:textId="77777777" w:rsidTr="0031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6305944" w14:textId="546BAA5A" w:rsidR="00E70AE7" w:rsidRDefault="003157A7">
            <w:r>
              <w:t>8</w:t>
            </w:r>
            <w:r w:rsidR="00000000">
              <w:t>. Notifications</w:t>
            </w:r>
          </w:p>
        </w:tc>
        <w:tc>
          <w:tcPr>
            <w:tcW w:w="2160" w:type="dxa"/>
          </w:tcPr>
          <w:p w14:paraId="77DD5D71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Alerts for exams, lessons, or system updates.</w:t>
            </w:r>
          </w:p>
        </w:tc>
        <w:tc>
          <w:tcPr>
            <w:tcW w:w="2160" w:type="dxa"/>
          </w:tcPr>
          <w:p w14:paraId="0256ACCB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Parent</w:t>
            </w:r>
          </w:p>
        </w:tc>
        <w:tc>
          <w:tcPr>
            <w:tcW w:w="3693" w:type="dxa"/>
          </w:tcPr>
          <w:p w14:paraId="522F9B39" w14:textId="77777777" w:rsidR="00E70A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notifications panel regularly for updates.</w:t>
            </w:r>
          </w:p>
        </w:tc>
      </w:tr>
      <w:tr w:rsidR="00E70AE7" w14:paraId="525D3122" w14:textId="77777777" w:rsidTr="0031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F5598A1" w14:textId="585777B3" w:rsidR="00E70AE7" w:rsidRDefault="003157A7">
            <w:r>
              <w:t>9</w:t>
            </w:r>
            <w:r w:rsidR="00000000">
              <w:t>. Troubleshooting / FAQs</w:t>
            </w:r>
          </w:p>
        </w:tc>
        <w:tc>
          <w:tcPr>
            <w:tcW w:w="2160" w:type="dxa"/>
          </w:tcPr>
          <w:p w14:paraId="41CD4403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problems and solutions.</w:t>
            </w:r>
          </w:p>
        </w:tc>
        <w:tc>
          <w:tcPr>
            <w:tcW w:w="2160" w:type="dxa"/>
          </w:tcPr>
          <w:p w14:paraId="7AB6F3BD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693" w:type="dxa"/>
          </w:tcPr>
          <w:p w14:paraId="57B192E5" w14:textId="77777777" w:rsidR="00E70A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password, video not loading, grades not displayed. Instructions for resolving issues.</w:t>
            </w:r>
          </w:p>
        </w:tc>
      </w:tr>
    </w:tbl>
    <w:p w14:paraId="5EF4AE25" w14:textId="77777777" w:rsidR="00A403DC" w:rsidRDefault="00A403DC"/>
    <w:sectPr w:rsidR="00A403DC" w:rsidSect="003157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756670">
    <w:abstractNumId w:val="8"/>
  </w:num>
  <w:num w:numId="2" w16cid:durableId="1678926186">
    <w:abstractNumId w:val="6"/>
  </w:num>
  <w:num w:numId="3" w16cid:durableId="1379356397">
    <w:abstractNumId w:val="5"/>
  </w:num>
  <w:num w:numId="4" w16cid:durableId="1377122374">
    <w:abstractNumId w:val="4"/>
  </w:num>
  <w:num w:numId="5" w16cid:durableId="771822545">
    <w:abstractNumId w:val="7"/>
  </w:num>
  <w:num w:numId="6" w16cid:durableId="239099688">
    <w:abstractNumId w:val="3"/>
  </w:num>
  <w:num w:numId="7" w16cid:durableId="1856115162">
    <w:abstractNumId w:val="2"/>
  </w:num>
  <w:num w:numId="8" w16cid:durableId="1783183817">
    <w:abstractNumId w:val="1"/>
  </w:num>
  <w:num w:numId="9" w16cid:durableId="212507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7A7"/>
    <w:rsid w:val="00326F90"/>
    <w:rsid w:val="00A356EB"/>
    <w:rsid w:val="00A403DC"/>
    <w:rsid w:val="00AA1D8D"/>
    <w:rsid w:val="00B47730"/>
    <w:rsid w:val="00CB0664"/>
    <w:rsid w:val="00E70A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1A4D7A"/>
  <w14:defaultImageDpi w14:val="300"/>
  <w15:docId w15:val="{96F2CE6E-EE8A-4BF1-A490-9827D9F0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1646</Characters>
  <Application>Microsoft Office Word</Application>
  <DocSecurity>0</DocSecurity>
  <Lines>91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rezik</cp:lastModifiedBy>
  <cp:revision>2</cp:revision>
  <dcterms:created xsi:type="dcterms:W3CDTF">2013-12-23T23:15:00Z</dcterms:created>
  <dcterms:modified xsi:type="dcterms:W3CDTF">2025-10-22T16:43:00Z</dcterms:modified>
  <cp:category/>
</cp:coreProperties>
</file>