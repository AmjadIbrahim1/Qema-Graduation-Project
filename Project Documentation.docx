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A18ED3" w14:textId="3DDC5BC9" w:rsidR="000C6D89" w:rsidRDefault="00C039A0">
      <w:pPr>
        <w:pStyle w:val="Heading1"/>
      </w:pPr>
      <w:r>
        <w:t>2.6 Project Documentation</w:t>
      </w:r>
    </w:p>
    <w:p w14:paraId="42D98832" w14:textId="25117240" w:rsidR="00C039A0" w:rsidRPr="00C039A0" w:rsidRDefault="00C039A0" w:rsidP="00C039A0">
      <w:pPr>
        <w:rPr>
          <w:b/>
          <w:bCs/>
          <w:color w:val="365F91" w:themeColor="accent1" w:themeShade="BF"/>
        </w:rPr>
      </w:pPr>
      <w:r w:rsidRPr="00C039A0">
        <w:rPr>
          <w:b/>
          <w:bCs/>
          <w:color w:val="365F91" w:themeColor="accent1" w:themeShade="BF"/>
        </w:rPr>
        <w:t>2.6.</w:t>
      </w:r>
      <w:r>
        <w:rPr>
          <w:b/>
          <w:bCs/>
          <w:color w:val="365F91" w:themeColor="accent1" w:themeShade="BF"/>
        </w:rPr>
        <w:t>1</w:t>
      </w:r>
      <w:r w:rsidRPr="00C039A0">
        <w:rPr>
          <w:b/>
          <w:bCs/>
          <w:color w:val="365F91" w:themeColor="accent1" w:themeShade="BF"/>
        </w:rPr>
        <w:t xml:space="preserve"> Project charter</w:t>
      </w:r>
    </w:p>
    <w:p w14:paraId="70E74F3E" w14:textId="11354E82" w:rsidR="00C039A0" w:rsidRDefault="00C039A0" w:rsidP="00C039A0">
      <w:pPr>
        <w:rPr>
          <w:color w:val="000000" w:themeColor="text1"/>
        </w:rPr>
      </w:pPr>
      <w:r w:rsidRPr="00C039A0">
        <w:rPr>
          <w:color w:val="000000" w:themeColor="text1"/>
        </w:rPr>
        <w:t>Team</w:t>
      </w:r>
    </w:p>
    <w:p w14:paraId="34970B75" w14:textId="636B73F1" w:rsidR="00C039A0" w:rsidRDefault="004A086C" w:rsidP="00C039A0">
      <w:pPr>
        <w:rPr>
          <w:color w:val="000000" w:themeColor="text1"/>
        </w:rPr>
      </w:pPr>
      <w:r>
        <w:rPr>
          <w:color w:val="000000" w:themeColor="text1"/>
        </w:rPr>
        <w:t>Amjad Ibrahim: full stack</w:t>
      </w:r>
    </w:p>
    <w:p w14:paraId="0B32DDCE" w14:textId="2C4BE069" w:rsidR="004A086C" w:rsidRDefault="004A086C" w:rsidP="004A086C">
      <w:pPr>
        <w:rPr>
          <w:color w:val="000000" w:themeColor="text1"/>
        </w:rPr>
      </w:pPr>
      <w:r>
        <w:rPr>
          <w:color w:val="000000" w:themeColor="text1"/>
        </w:rPr>
        <w:t>Belal Samer</w:t>
      </w:r>
      <w:r>
        <w:rPr>
          <w:color w:val="000000" w:themeColor="text1"/>
        </w:rPr>
        <w:t>: full stack</w:t>
      </w:r>
    </w:p>
    <w:p w14:paraId="4D421704" w14:textId="1855EB5E" w:rsidR="004A086C" w:rsidRDefault="004A086C" w:rsidP="004A086C">
      <w:pPr>
        <w:rPr>
          <w:color w:val="000000" w:themeColor="text1"/>
        </w:rPr>
      </w:pPr>
      <w:r>
        <w:rPr>
          <w:color w:val="000000" w:themeColor="text1"/>
        </w:rPr>
        <w:t>Esmael Ahmed</w:t>
      </w:r>
      <w:r>
        <w:rPr>
          <w:color w:val="000000" w:themeColor="text1"/>
        </w:rPr>
        <w:t>: full stack</w:t>
      </w:r>
    </w:p>
    <w:p w14:paraId="10D93FF4" w14:textId="1A58A7C1" w:rsidR="004A086C" w:rsidRDefault="004A086C" w:rsidP="004A086C">
      <w:pPr>
        <w:rPr>
          <w:color w:val="000000" w:themeColor="text1"/>
        </w:rPr>
      </w:pPr>
      <w:r>
        <w:rPr>
          <w:color w:val="000000" w:themeColor="text1"/>
        </w:rPr>
        <w:t>Ibrahim Mohsen</w:t>
      </w:r>
      <w:r>
        <w:rPr>
          <w:color w:val="000000" w:themeColor="text1"/>
        </w:rPr>
        <w:t>: full stack</w:t>
      </w:r>
    </w:p>
    <w:p w14:paraId="4C8120EF" w14:textId="56284FAF" w:rsidR="004A086C" w:rsidRDefault="004A086C" w:rsidP="004A086C">
      <w:pPr>
        <w:rPr>
          <w:color w:val="000000" w:themeColor="text1"/>
        </w:rPr>
      </w:pPr>
      <w:r>
        <w:rPr>
          <w:color w:val="000000" w:themeColor="text1"/>
        </w:rPr>
        <w:t xml:space="preserve">Nadin Essam: AI </w:t>
      </w:r>
    </w:p>
    <w:p w14:paraId="7E1BB8F7" w14:textId="6385CBBB" w:rsidR="004A086C" w:rsidRDefault="004A086C" w:rsidP="004A086C">
      <w:pPr>
        <w:rPr>
          <w:color w:val="000000" w:themeColor="text1"/>
        </w:rPr>
      </w:pPr>
      <w:r>
        <w:rPr>
          <w:color w:val="000000" w:themeColor="text1"/>
        </w:rPr>
        <w:t>Ahmed Rezk: mobile (Flutter)</w:t>
      </w:r>
    </w:p>
    <w:p w14:paraId="5EC13FAA" w14:textId="77777777" w:rsidR="00C039A0" w:rsidRPr="00C039A0" w:rsidRDefault="00C039A0" w:rsidP="00C039A0">
      <w:pPr>
        <w:rPr>
          <w:color w:val="000000" w:themeColor="text1"/>
        </w:rPr>
      </w:pPr>
      <w:r w:rsidRPr="00C039A0">
        <w:rPr>
          <w:color w:val="000000" w:themeColor="text1"/>
        </w:rPr>
        <w:t>Background of the Client and Main Problem</w:t>
      </w:r>
    </w:p>
    <w:p w14:paraId="36B44A27" w14:textId="77777777" w:rsidR="00C039A0" w:rsidRPr="00C039A0" w:rsidRDefault="00C039A0" w:rsidP="00C039A0">
      <w:pPr>
        <w:rPr>
          <w:color w:val="000000" w:themeColor="text1"/>
        </w:rPr>
      </w:pPr>
      <w:r w:rsidRPr="00C039A0">
        <w:rPr>
          <w:color w:val="000000" w:themeColor="text1"/>
        </w:rPr>
        <w:t>The client is an educational institution aiming to modernize its learning process. Currently, it faces issues with fragmented systems, limited online interaction, and difficulty tracking student performance. The lack of an integrated digital platform hinders communication and efficiency. The proposed solution addresses these problems by providing a unified, AI-powered system for learning management, performance tracking, and collaboration</w:t>
      </w:r>
    </w:p>
    <w:p w14:paraId="7DEC75B3" w14:textId="74D7F4A8" w:rsidR="00C039A0" w:rsidRPr="00C039A0" w:rsidRDefault="00C039A0" w:rsidP="00C039A0">
      <w:pPr>
        <w:rPr>
          <w:b/>
          <w:bCs/>
          <w:color w:val="365F91" w:themeColor="accent1" w:themeShade="BF"/>
        </w:rPr>
      </w:pPr>
      <w:r w:rsidRPr="00C039A0">
        <w:rPr>
          <w:b/>
          <w:bCs/>
          <w:color w:val="365F91" w:themeColor="accent1" w:themeShade="BF"/>
        </w:rPr>
        <w:t xml:space="preserve">2.6.2 </w:t>
      </w:r>
      <w:r w:rsidRPr="00C039A0">
        <w:rPr>
          <w:b/>
          <w:bCs/>
          <w:color w:val="365F91" w:themeColor="accent1" w:themeShade="BF"/>
        </w:rPr>
        <w:t>Project Proposal</w:t>
      </w:r>
    </w:p>
    <w:p w14:paraId="5DF138E6" w14:textId="58CC8173" w:rsidR="000C6D89" w:rsidRDefault="00000000">
      <w:r>
        <w:t>This project proposes the development of an integrated educational platform that connects students, teachers, and parents through interactive digital tools.</w:t>
      </w:r>
      <w:r>
        <w:br/>
      </w:r>
      <w:r>
        <w:br/>
        <w:t>The system provides course materials, lessons, and exams, with real-time performance tracking and communication features.</w:t>
      </w:r>
      <w:r>
        <w:br/>
      </w:r>
      <w:r>
        <w:br/>
        <w:t>An AI-driven module enhances learning by generating personalized exams, detecting weak points, and offering targeted exercises.</w:t>
      </w:r>
      <w:r>
        <w:br/>
      </w:r>
      <w:r>
        <w:br/>
        <w:t>The platform supports web and mobile interfaces, ensuring accessibility and ease of use for all user types.</w:t>
      </w:r>
    </w:p>
    <w:sectPr w:rsidR="000C6D8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80186461">
    <w:abstractNumId w:val="8"/>
  </w:num>
  <w:num w:numId="2" w16cid:durableId="1629899967">
    <w:abstractNumId w:val="6"/>
  </w:num>
  <w:num w:numId="3" w16cid:durableId="756024005">
    <w:abstractNumId w:val="5"/>
  </w:num>
  <w:num w:numId="4" w16cid:durableId="217321032">
    <w:abstractNumId w:val="4"/>
  </w:num>
  <w:num w:numId="5" w16cid:durableId="1990866437">
    <w:abstractNumId w:val="7"/>
  </w:num>
  <w:num w:numId="6" w16cid:durableId="131679280">
    <w:abstractNumId w:val="3"/>
  </w:num>
  <w:num w:numId="7" w16cid:durableId="1640261754">
    <w:abstractNumId w:val="2"/>
  </w:num>
  <w:num w:numId="8" w16cid:durableId="154499368">
    <w:abstractNumId w:val="1"/>
  </w:num>
  <w:num w:numId="9" w16cid:durableId="2054694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6D89"/>
    <w:rsid w:val="0015074B"/>
    <w:rsid w:val="0029639D"/>
    <w:rsid w:val="00326F90"/>
    <w:rsid w:val="004A086C"/>
    <w:rsid w:val="00A356EB"/>
    <w:rsid w:val="00AA1D8D"/>
    <w:rsid w:val="00B47730"/>
    <w:rsid w:val="00C039A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9E509E"/>
  <w14:defaultImageDpi w14:val="300"/>
  <w15:docId w15:val="{96F2CE6E-EE8A-4BF1-A490-9827D9F02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39A0"/>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193</Words>
  <Characters>1034</Characters>
  <Application>Microsoft Office Word</Application>
  <DocSecurity>0</DocSecurity>
  <Lines>49</Lines>
  <Paragraphs>51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Ahmed rezik</cp:lastModifiedBy>
  <cp:revision>3</cp:revision>
  <dcterms:created xsi:type="dcterms:W3CDTF">2013-12-23T23:15:00Z</dcterms:created>
  <dcterms:modified xsi:type="dcterms:W3CDTF">2025-10-22T16:27:00Z</dcterms:modified>
  <cp:category/>
</cp:coreProperties>
</file>