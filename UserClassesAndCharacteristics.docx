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4AAC6" w14:textId="77777777" w:rsidR="007B0678" w:rsidRDefault="00000000">
      <w:pPr>
        <w:pStyle w:val="Heading1"/>
      </w:pPr>
      <w:r>
        <w:t>User Classes and Characteristics</w:t>
      </w:r>
    </w:p>
    <w:p w14:paraId="2B8840F4" w14:textId="77777777" w:rsidR="007B0678" w:rsidRDefault="00000000">
      <w:r>
        <w:t>The system targets multiple categories of users, each with different roles and permissions that align with their needs within the educational platform.</w:t>
      </w:r>
    </w:p>
    <w:p w14:paraId="25308E02" w14:textId="77777777" w:rsidR="007B0678" w:rsidRDefault="00000000">
      <w:pPr>
        <w:pStyle w:val="Heading2"/>
      </w:pPr>
      <w:r>
        <w:t>1. Student</w:t>
      </w:r>
    </w:p>
    <w:p w14:paraId="52C4B380" w14:textId="77777777" w:rsidR="007B0678" w:rsidRDefault="00000000">
      <w:r>
        <w:t>Description:</w:t>
      </w:r>
    </w:p>
    <w:p w14:paraId="5F2707FF" w14:textId="77777777" w:rsidR="007B0678" w:rsidRDefault="00000000">
      <w:r>
        <w:t>The primary user of the platform who uses it to access lessons, complete assignments and exams, and track academic progress.</w:t>
      </w:r>
    </w:p>
    <w:p w14:paraId="776A9AF3" w14:textId="77777777" w:rsidR="007B0678" w:rsidRDefault="00000000">
      <w:r>
        <w:t>Characteristics:</w:t>
      </w:r>
    </w:p>
    <w:p w14:paraId="4FC749E6" w14:textId="33AF0C7A" w:rsidR="007B0678" w:rsidRDefault="00000000" w:rsidP="001E08BC">
      <w:r>
        <w:t>• Has basic technical skills to use the application easily.</w:t>
      </w:r>
      <w:r>
        <w:br/>
        <w:t>• Needs a simple and intuitive user interface (on both web and mobile).</w:t>
      </w:r>
      <w:r>
        <w:br/>
        <w:t>• Interacts with the Chatbot for learning assistance and exercise generation.</w:t>
      </w:r>
      <w:r>
        <w:br/>
        <w:t>• Receives performance analytics and personalized feedback on weak points.</w:t>
      </w:r>
      <w:r>
        <w:br/>
        <w:t>• Gets push notifications for exams, lessons, and updates.</w:t>
      </w:r>
      <w:r>
        <w:br/>
        <w:t>• Can access videos and study materials</w:t>
      </w:r>
    </w:p>
    <w:p w14:paraId="2B6ACC81" w14:textId="77777777" w:rsidR="007B0678" w:rsidRDefault="00000000">
      <w:pPr>
        <w:pStyle w:val="Heading2"/>
      </w:pPr>
      <w:r>
        <w:t>2. Teacher / Instructor</w:t>
      </w:r>
    </w:p>
    <w:p w14:paraId="3B34436F" w14:textId="77777777" w:rsidR="007B0678" w:rsidRDefault="00000000">
      <w:r>
        <w:t>Description:</w:t>
      </w:r>
    </w:p>
    <w:p w14:paraId="5F0BD99B" w14:textId="77777777" w:rsidR="007B0678" w:rsidRDefault="00000000">
      <w:r>
        <w:t>Responsible for managing educational content, creating lessons and exams, and tracking student performance.</w:t>
      </w:r>
    </w:p>
    <w:p w14:paraId="64A7F8CE" w14:textId="77777777" w:rsidR="007B0678" w:rsidRDefault="00000000">
      <w:r>
        <w:t>Characteristics:</w:t>
      </w:r>
    </w:p>
    <w:p w14:paraId="1B00ED73" w14:textId="2CE16F80" w:rsidR="007B0678" w:rsidRDefault="00000000">
      <w:r>
        <w:t>• Has permissions to create and manage courses, lessons, and exams.</w:t>
      </w:r>
      <w:r>
        <w:br/>
        <w:t>• Can upload educational materials (videos, PDFs, etc.).</w:t>
      </w:r>
      <w:r>
        <w:br/>
        <w:t>• Receives analytical reports on both individual and group performance.</w:t>
      </w:r>
      <w:r>
        <w:br/>
        <w:t>• Is notified about students’ common weak areas through AI analysis.</w:t>
      </w:r>
      <w:r>
        <w:br/>
        <w:t>• Can use the Exam Generator to automatically create exams.</w:t>
      </w:r>
      <w:r>
        <w:br/>
        <w:t xml:space="preserve">• May conduct live classes through </w:t>
      </w:r>
      <w:r w:rsidR="001E08BC">
        <w:t>Live</w:t>
      </w:r>
      <w:r>
        <w:t xml:space="preserve"> Meet Integration.</w:t>
      </w:r>
    </w:p>
    <w:p w14:paraId="0DA21CDD" w14:textId="37EFFE71" w:rsidR="007B0678" w:rsidRDefault="00000000">
      <w:pPr>
        <w:pStyle w:val="Heading2"/>
      </w:pPr>
      <w:r>
        <w:t>3. Parent</w:t>
      </w:r>
    </w:p>
    <w:p w14:paraId="1F39F3B9" w14:textId="77777777" w:rsidR="007B0678" w:rsidRDefault="00000000">
      <w:r>
        <w:t>Description:</w:t>
      </w:r>
    </w:p>
    <w:p w14:paraId="0D47C4D8" w14:textId="77777777" w:rsidR="007B0678" w:rsidRDefault="00000000">
      <w:r>
        <w:t>Uses the system to monitor their children’s academic progress and communicate with teachers.</w:t>
      </w:r>
    </w:p>
    <w:p w14:paraId="155754A2" w14:textId="77777777" w:rsidR="007B0678" w:rsidRDefault="00000000">
      <w:r>
        <w:t>Characteristics:</w:t>
      </w:r>
    </w:p>
    <w:p w14:paraId="52568D3D" w14:textId="77777777" w:rsidR="007B0678" w:rsidRDefault="00000000">
      <w:r>
        <w:t>• Has an account linked to one or more students.</w:t>
      </w:r>
      <w:r>
        <w:br/>
        <w:t>• Can view grades, attendance, and progress reports via the mobile app.</w:t>
      </w:r>
      <w:r>
        <w:br/>
        <w:t>• Receives notifications about important tasks, homework, or exams.</w:t>
      </w:r>
      <w:r>
        <w:br/>
      </w:r>
      <w:r>
        <w:lastRenderedPageBreak/>
        <w:t>• Can contact teachers through the system.</w:t>
      </w:r>
      <w:r>
        <w:br/>
        <w:t>• Uses a simplified interface focused on viewing information rather than interaction.</w:t>
      </w:r>
    </w:p>
    <w:p w14:paraId="5D753473" w14:textId="77777777" w:rsidR="007B0678" w:rsidRDefault="00000000">
      <w:pPr>
        <w:pStyle w:val="Heading2"/>
      </w:pPr>
      <w:r>
        <w:t>4. Administrator (Admin)</w:t>
      </w:r>
    </w:p>
    <w:p w14:paraId="746A1111" w14:textId="77777777" w:rsidR="007B0678" w:rsidRDefault="00000000">
      <w:r>
        <w:t>Description:</w:t>
      </w:r>
    </w:p>
    <w:p w14:paraId="241DAB98" w14:textId="77777777" w:rsidR="007B0678" w:rsidRDefault="00000000">
      <w:r>
        <w:t>Responsible for managing the entire platform, including user control, content moderation, and overall system monitoring.</w:t>
      </w:r>
    </w:p>
    <w:p w14:paraId="214CA7C9" w14:textId="77777777" w:rsidR="007B0678" w:rsidRDefault="00000000">
      <w:r>
        <w:t>Characteristics:</w:t>
      </w:r>
    </w:p>
    <w:p w14:paraId="14CD7B07" w14:textId="77777777" w:rsidR="007B0678" w:rsidRDefault="00000000">
      <w:r>
        <w:t>• Has full access and permissions across the system.</w:t>
      </w:r>
      <w:r>
        <w:br/>
        <w:t>• Can add, remove, or edit user accounts and data.</w:t>
      </w:r>
      <w:r>
        <w:br/>
        <w:t>• Oversees exam operations, permissions, and reports.</w:t>
      </w:r>
      <w:r>
        <w:br/>
        <w:t>• Accesses a specialized Dashboard to monitor global system performance.</w:t>
      </w:r>
      <w:r>
        <w:br/>
        <w:t>• Manages system integrity and database synchronization between PostgreSQL and MongoDB.</w:t>
      </w:r>
    </w:p>
    <w:p w14:paraId="29F56714" w14:textId="77777777" w:rsidR="007B0678" w:rsidRDefault="00000000">
      <w:pPr>
        <w:pStyle w:val="Heading2"/>
      </w:pPr>
      <w:r>
        <w:t>5. AI System / Intelligent Engine</w:t>
      </w:r>
    </w:p>
    <w:p w14:paraId="46803232" w14:textId="77777777" w:rsidR="007B0678" w:rsidRDefault="00000000">
      <w:r>
        <w:t>Description:</w:t>
      </w:r>
    </w:p>
    <w:p w14:paraId="3F129064" w14:textId="77777777" w:rsidR="007B0678" w:rsidRDefault="00000000">
      <w:r>
        <w:t>The intelligent core of the system responsible for analyzing student performance, generating questions, and providing insights.</w:t>
      </w:r>
    </w:p>
    <w:p w14:paraId="463A1934" w14:textId="77777777" w:rsidR="007B0678" w:rsidRDefault="00000000">
      <w:r>
        <w:t>Characteristics:</w:t>
      </w:r>
    </w:p>
    <w:p w14:paraId="3DE5C7AB" w14:textId="77777777" w:rsidR="007B0678" w:rsidRDefault="00000000">
      <w:r>
        <w:t>• Uses artificial intelligence to evaluate each student’s learning level and detect weak areas.</w:t>
      </w:r>
      <w:r>
        <w:br/>
        <w:t>• Relies on historical data from the databases to identify global patterns among students.</w:t>
      </w:r>
      <w:r>
        <w:br/>
        <w:t>• Generates personalized quizzes and exercises based on individual performance.</w:t>
      </w:r>
      <w:r>
        <w:br/>
        <w:t>• Sends analytical reports to teachers about topics needing reinforcement.</w:t>
      </w:r>
      <w:r>
        <w:br/>
        <w:t>• Integrates with the Chatbot to assist students in learning and answering queries.</w:t>
      </w:r>
    </w:p>
    <w:p w14:paraId="1869A435" w14:textId="27CD453F" w:rsidR="003C127B" w:rsidRDefault="00000000" w:rsidP="003C127B">
      <w:pPr>
        <w:pStyle w:val="Heading2"/>
      </w:pPr>
      <w:r>
        <w:t>Summary of Relationships:</w:t>
      </w:r>
    </w:p>
    <w:p w14:paraId="05057697" w14:textId="77777777" w:rsidR="003C127B" w:rsidRPr="003C127B" w:rsidRDefault="003C127B" w:rsidP="003C1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B0678" w14:paraId="4D64B83C" w14:textId="77777777">
        <w:tc>
          <w:tcPr>
            <w:tcW w:w="2160" w:type="dxa"/>
          </w:tcPr>
          <w:p w14:paraId="62005F5C" w14:textId="77777777" w:rsidR="007B0678" w:rsidRDefault="00000000">
            <w:r>
              <w:rPr>
                <w:b/>
              </w:rPr>
              <w:t>User Type</w:t>
            </w:r>
          </w:p>
        </w:tc>
        <w:tc>
          <w:tcPr>
            <w:tcW w:w="2160" w:type="dxa"/>
          </w:tcPr>
          <w:p w14:paraId="435739F8" w14:textId="77777777" w:rsidR="007B0678" w:rsidRDefault="00000000">
            <w:r>
              <w:rPr>
                <w:b/>
              </w:rPr>
              <w:t>Main Responsibilities</w:t>
            </w:r>
          </w:p>
        </w:tc>
        <w:tc>
          <w:tcPr>
            <w:tcW w:w="2160" w:type="dxa"/>
          </w:tcPr>
          <w:p w14:paraId="0457A801" w14:textId="77777777" w:rsidR="007B0678" w:rsidRDefault="00000000">
            <w:r>
              <w:rPr>
                <w:b/>
              </w:rPr>
              <w:t>Interface</w:t>
            </w:r>
          </w:p>
        </w:tc>
        <w:tc>
          <w:tcPr>
            <w:tcW w:w="2160" w:type="dxa"/>
          </w:tcPr>
          <w:p w14:paraId="31D4D7BA" w14:textId="77777777" w:rsidR="007B0678" w:rsidRDefault="00000000">
            <w:r>
              <w:rPr>
                <w:b/>
              </w:rPr>
              <w:t>Access Level</w:t>
            </w:r>
          </w:p>
        </w:tc>
      </w:tr>
      <w:tr w:rsidR="007B0678" w14:paraId="41DD7164" w14:textId="77777777">
        <w:tc>
          <w:tcPr>
            <w:tcW w:w="2160" w:type="dxa"/>
          </w:tcPr>
          <w:p w14:paraId="2BFCC272" w14:textId="77777777" w:rsidR="007B0678" w:rsidRDefault="00000000">
            <w:r>
              <w:t>Student</w:t>
            </w:r>
          </w:p>
        </w:tc>
        <w:tc>
          <w:tcPr>
            <w:tcW w:w="2160" w:type="dxa"/>
          </w:tcPr>
          <w:p w14:paraId="1ABC516E" w14:textId="77777777" w:rsidR="007B0678" w:rsidRDefault="00000000">
            <w:r>
              <w:t>View lessons, take exams, track progress</w:t>
            </w:r>
          </w:p>
        </w:tc>
        <w:tc>
          <w:tcPr>
            <w:tcW w:w="2160" w:type="dxa"/>
          </w:tcPr>
          <w:p w14:paraId="458C9D69" w14:textId="77777777" w:rsidR="007B0678" w:rsidRDefault="00000000">
            <w:r>
              <w:t>Web &amp; Flutter App</w:t>
            </w:r>
          </w:p>
        </w:tc>
        <w:tc>
          <w:tcPr>
            <w:tcW w:w="2160" w:type="dxa"/>
          </w:tcPr>
          <w:p w14:paraId="3E7FA4AE" w14:textId="77777777" w:rsidR="007B0678" w:rsidRDefault="00000000">
            <w:r>
              <w:t>Limited</w:t>
            </w:r>
          </w:p>
        </w:tc>
      </w:tr>
      <w:tr w:rsidR="007B0678" w14:paraId="6A8B5ABE" w14:textId="77777777">
        <w:tc>
          <w:tcPr>
            <w:tcW w:w="2160" w:type="dxa"/>
          </w:tcPr>
          <w:p w14:paraId="6753DC6C" w14:textId="77777777" w:rsidR="007B0678" w:rsidRDefault="00000000">
            <w:r>
              <w:t>Teacher</w:t>
            </w:r>
          </w:p>
        </w:tc>
        <w:tc>
          <w:tcPr>
            <w:tcW w:w="2160" w:type="dxa"/>
          </w:tcPr>
          <w:p w14:paraId="173C05EF" w14:textId="77777777" w:rsidR="007B0678" w:rsidRDefault="00000000">
            <w:r>
              <w:t>Manage content, create exams, analyze performance</w:t>
            </w:r>
          </w:p>
        </w:tc>
        <w:tc>
          <w:tcPr>
            <w:tcW w:w="2160" w:type="dxa"/>
          </w:tcPr>
          <w:p w14:paraId="74BC6E79" w14:textId="77777777" w:rsidR="007B0678" w:rsidRDefault="00000000">
            <w:r>
              <w:t>Web Dashboard</w:t>
            </w:r>
          </w:p>
        </w:tc>
        <w:tc>
          <w:tcPr>
            <w:tcW w:w="2160" w:type="dxa"/>
          </w:tcPr>
          <w:p w14:paraId="7BE71130" w14:textId="77777777" w:rsidR="007B0678" w:rsidRDefault="00000000">
            <w:r>
              <w:t>Medium</w:t>
            </w:r>
          </w:p>
        </w:tc>
      </w:tr>
      <w:tr w:rsidR="007B0678" w14:paraId="7FC316D8" w14:textId="77777777">
        <w:tc>
          <w:tcPr>
            <w:tcW w:w="2160" w:type="dxa"/>
          </w:tcPr>
          <w:p w14:paraId="7F25120C" w14:textId="77777777" w:rsidR="007B0678" w:rsidRDefault="00000000">
            <w:r>
              <w:t>Parent</w:t>
            </w:r>
          </w:p>
        </w:tc>
        <w:tc>
          <w:tcPr>
            <w:tcW w:w="2160" w:type="dxa"/>
          </w:tcPr>
          <w:p w14:paraId="4C324D32" w14:textId="77777777" w:rsidR="007B0678" w:rsidRDefault="00000000">
            <w:r>
              <w:t>Monitor child’s progress, view grades</w:t>
            </w:r>
          </w:p>
        </w:tc>
        <w:tc>
          <w:tcPr>
            <w:tcW w:w="2160" w:type="dxa"/>
          </w:tcPr>
          <w:p w14:paraId="40C8544D" w14:textId="77777777" w:rsidR="007B0678" w:rsidRDefault="00000000">
            <w:r>
              <w:t>Flutter App</w:t>
            </w:r>
          </w:p>
        </w:tc>
        <w:tc>
          <w:tcPr>
            <w:tcW w:w="2160" w:type="dxa"/>
          </w:tcPr>
          <w:p w14:paraId="6056DF58" w14:textId="77777777" w:rsidR="007B0678" w:rsidRDefault="00000000">
            <w:r>
              <w:t>Limited</w:t>
            </w:r>
          </w:p>
        </w:tc>
      </w:tr>
      <w:tr w:rsidR="007B0678" w14:paraId="79D923DD" w14:textId="77777777">
        <w:tc>
          <w:tcPr>
            <w:tcW w:w="2160" w:type="dxa"/>
          </w:tcPr>
          <w:p w14:paraId="7A50618A" w14:textId="77777777" w:rsidR="007B0678" w:rsidRDefault="00000000">
            <w:r>
              <w:lastRenderedPageBreak/>
              <w:t>Admin</w:t>
            </w:r>
          </w:p>
        </w:tc>
        <w:tc>
          <w:tcPr>
            <w:tcW w:w="2160" w:type="dxa"/>
          </w:tcPr>
          <w:p w14:paraId="78BADBBF" w14:textId="77777777" w:rsidR="007B0678" w:rsidRDefault="00000000">
            <w:r>
              <w:t>Manage system and users</w:t>
            </w:r>
          </w:p>
        </w:tc>
        <w:tc>
          <w:tcPr>
            <w:tcW w:w="2160" w:type="dxa"/>
          </w:tcPr>
          <w:p w14:paraId="338D2EE4" w14:textId="77777777" w:rsidR="007B0678" w:rsidRDefault="00000000">
            <w:r>
              <w:t>Web Dashboard</w:t>
            </w:r>
          </w:p>
        </w:tc>
        <w:tc>
          <w:tcPr>
            <w:tcW w:w="2160" w:type="dxa"/>
          </w:tcPr>
          <w:p w14:paraId="4A4CA816" w14:textId="77777777" w:rsidR="007B0678" w:rsidRDefault="00000000">
            <w:r>
              <w:t>Full</w:t>
            </w:r>
          </w:p>
        </w:tc>
      </w:tr>
      <w:tr w:rsidR="007B0678" w14:paraId="4B055CEB" w14:textId="77777777">
        <w:tc>
          <w:tcPr>
            <w:tcW w:w="2160" w:type="dxa"/>
          </w:tcPr>
          <w:p w14:paraId="1A41C741" w14:textId="77777777" w:rsidR="007B0678" w:rsidRDefault="00000000">
            <w:r>
              <w:t>AI System</w:t>
            </w:r>
          </w:p>
        </w:tc>
        <w:tc>
          <w:tcPr>
            <w:tcW w:w="2160" w:type="dxa"/>
          </w:tcPr>
          <w:p w14:paraId="6885C6BA" w14:textId="77777777" w:rsidR="007B0678" w:rsidRDefault="00000000">
            <w:r>
              <w:t>Analyze data, generate insights, support automation</w:t>
            </w:r>
          </w:p>
        </w:tc>
        <w:tc>
          <w:tcPr>
            <w:tcW w:w="2160" w:type="dxa"/>
          </w:tcPr>
          <w:p w14:paraId="6F25BDA9" w14:textId="77777777" w:rsidR="007B0678" w:rsidRDefault="00000000">
            <w:r>
              <w:t>Backend</w:t>
            </w:r>
          </w:p>
        </w:tc>
        <w:tc>
          <w:tcPr>
            <w:tcW w:w="2160" w:type="dxa"/>
          </w:tcPr>
          <w:p w14:paraId="15E9F269" w14:textId="77777777" w:rsidR="007B0678" w:rsidRDefault="00000000">
            <w:r>
              <w:t>Integrated</w:t>
            </w:r>
          </w:p>
        </w:tc>
      </w:tr>
    </w:tbl>
    <w:p w14:paraId="27CA74BF" w14:textId="77777777" w:rsidR="00775536" w:rsidRDefault="00775536"/>
    <w:sectPr w:rsidR="007755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341091">
    <w:abstractNumId w:val="8"/>
  </w:num>
  <w:num w:numId="2" w16cid:durableId="1068839250">
    <w:abstractNumId w:val="6"/>
  </w:num>
  <w:num w:numId="3" w16cid:durableId="510410991">
    <w:abstractNumId w:val="5"/>
  </w:num>
  <w:num w:numId="4" w16cid:durableId="744495429">
    <w:abstractNumId w:val="4"/>
  </w:num>
  <w:num w:numId="5" w16cid:durableId="1620841330">
    <w:abstractNumId w:val="7"/>
  </w:num>
  <w:num w:numId="6" w16cid:durableId="1426685409">
    <w:abstractNumId w:val="3"/>
  </w:num>
  <w:num w:numId="7" w16cid:durableId="339553247">
    <w:abstractNumId w:val="2"/>
  </w:num>
  <w:num w:numId="8" w16cid:durableId="1229998674">
    <w:abstractNumId w:val="1"/>
  </w:num>
  <w:num w:numId="9" w16cid:durableId="140020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8BC"/>
    <w:rsid w:val="0029639D"/>
    <w:rsid w:val="00326F90"/>
    <w:rsid w:val="003C127B"/>
    <w:rsid w:val="00775536"/>
    <w:rsid w:val="00785A7F"/>
    <w:rsid w:val="007B06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9C63116"/>
  <w14:defaultImageDpi w14:val="300"/>
  <w15:docId w15:val="{DE05AAB5-CF00-4FEE-B924-19EF4AD0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444</Words>
  <Characters>2839</Characters>
  <Application>Microsoft Office Word</Application>
  <DocSecurity>0</DocSecurity>
  <Lines>94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rezik</cp:lastModifiedBy>
  <cp:revision>3</cp:revision>
  <dcterms:created xsi:type="dcterms:W3CDTF">2013-12-23T23:15:00Z</dcterms:created>
  <dcterms:modified xsi:type="dcterms:W3CDTF">2025-10-15T13:12:00Z</dcterms:modified>
  <cp:category/>
</cp:coreProperties>
</file>