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Non-Functional Requirements</w:t>
      </w:r>
    </w:p>
    <w:p>
      <w:pPr>
        <w:pStyle w:val="Heading2"/>
      </w:pPr>
      <w:r>
        <w:t>Performance</w:t>
      </w:r>
    </w:p>
    <w:p>
      <w:r>
        <w:t>- The frontend should respond within 2 seconds for each user interaction.</w:t>
      </w:r>
    </w:p>
    <w:p>
      <w:r>
        <w:t>- React and Flutter interfaces must load quickly even on slow internet connections (≤ 3 Mbps).</w:t>
      </w:r>
    </w:p>
    <w:p>
      <w:r>
        <w:t>- Backend API must handle at least 500 requests per minute without noticeable delays.</w:t>
      </w:r>
    </w:p>
    <w:p>
      <w:r>
        <w:t>- Use caching mechanisms (e.g., Redis) to improve data retrieval speed.</w:t>
      </w:r>
    </w:p>
    <w:p>
      <w:r>
        <w:t>- Uploaded files (videos, PDFs) should be compressed to optimize load and storage time.</w:t>
      </w:r>
    </w:p>
    <w:p>
      <w:pPr>
        <w:pStyle w:val="Heading2"/>
      </w:pPr>
      <w:r>
        <w:t>Security</w:t>
      </w:r>
    </w:p>
    <w:p>
      <w:r>
        <w:t>- User passwords must be encrypted using bcrypt before being stored in the database.</w:t>
      </w:r>
    </w:p>
    <w:p>
      <w:r>
        <w:t>- Use JWT (JSON Web Tokens) for secure authentication and session management.</w:t>
      </w:r>
    </w:p>
    <w:p>
      <w:r>
        <w:t>- Implement role-based access control (RBAC) to restrict actions by user type (Student, Teacher, Parent).</w:t>
      </w:r>
    </w:p>
    <w:p>
      <w:r>
        <w:t>- Protect the system against SQL Injection, XSS, and CSRF attacks.</w:t>
      </w:r>
    </w:p>
    <w:p>
      <w:r>
        <w:t>- All communication between client and server must occur over HTTPS.</w:t>
      </w:r>
    </w:p>
    <w:p>
      <w:r>
        <w:t>- Validate uploaded files and restrict file types to safe formats (e.g., PDF, MP4).</w:t>
      </w:r>
    </w:p>
    <w:p>
      <w:pPr>
        <w:pStyle w:val="Heading2"/>
      </w:pPr>
      <w:r>
        <w:t>Scalability</w:t>
      </w:r>
    </w:p>
    <w:p>
      <w:r>
        <w:t>- Backend should allow horizontal scaling as the number of users increases.</w:t>
      </w:r>
    </w:p>
    <w:p>
      <w:r>
        <w:t>- Architecture should support modular or microservice expansion for future features.</w:t>
      </w:r>
    </w:p>
    <w:p>
      <w:r>
        <w:t>- System should handle simultaneous requests from multiple users efficiently.</w:t>
      </w:r>
    </w:p>
    <w:p>
      <w:pPr>
        <w:pStyle w:val="Heading2"/>
      </w:pPr>
      <w:r>
        <w:t>Reliability</w:t>
      </w:r>
    </w:p>
    <w:p>
      <w:r>
        <w:t>- Ensure at least 99.5% uptime.</w:t>
      </w:r>
    </w:p>
    <w:p>
      <w:r>
        <w:t>- Implement proper error handling to avoid crashes and provide clear feedback to users.</w:t>
      </w:r>
    </w:p>
    <w:p>
      <w:r>
        <w:t>- Automate daily backups for PostgreSQL and MongoDB databases.</w:t>
      </w:r>
    </w:p>
    <w:p>
      <w:r>
        <w:t>- Failure of one service must not affect the operation of others.</w:t>
      </w:r>
    </w:p>
    <w:p>
      <w:pPr>
        <w:pStyle w:val="Heading2"/>
      </w:pPr>
      <w:r>
        <w:t>Usability</w:t>
      </w:r>
    </w:p>
    <w:p>
      <w:r>
        <w:t>- Interface should be intuitive, responsive, and easy to navigate for users of all ages.</w:t>
      </w:r>
    </w:p>
    <w:p>
      <w:r>
        <w:t>- Design should be mobile-friendly and support multiple screen sizes.</w:t>
      </w:r>
    </w:p>
    <w:p>
      <w:r>
        <w:t>- Flutter app interfaces must be optimized for Android and iOS.</w:t>
      </w:r>
    </w:p>
    <w:p>
      <w:r>
        <w:t>- Support both Arabic and English languages.</w:t>
      </w:r>
    </w:p>
    <w:p>
      <w:pPr>
        <w:pStyle w:val="Heading2"/>
      </w:pPr>
      <w:r>
        <w:t>Maintainability</w:t>
      </w:r>
    </w:p>
    <w:p>
      <w:r>
        <w:t>- Follow modular, clean, and well-documented coding practices.</w:t>
      </w:r>
    </w:p>
    <w:p>
      <w:r>
        <w:t>- Use Git/GitHub for version control and collaboration.</w:t>
      </w:r>
    </w:p>
    <w:p>
      <w:r>
        <w:t>- Separate frontend and backend for easier updates and maintenance.</w:t>
      </w:r>
    </w:p>
    <w:p>
      <w:r>
        <w:t>- Maintain a dedicated testing environment before deploying new features.</w:t>
      </w:r>
    </w:p>
    <w:p>
      <w:pPr>
        <w:pStyle w:val="Heading2"/>
      </w:pPr>
      <w:r>
        <w:t>Compatibility</w:t>
      </w:r>
    </w:p>
    <w:p>
      <w:r>
        <w:t>- Web app should be compatible with major browsers (Chrome, Edge, Firefox, Safari).</w:t>
      </w:r>
    </w:p>
    <w:p>
      <w:r>
        <w:t>- Mobile app should run on both Android and iOS platforms.</w:t>
      </w:r>
    </w:p>
    <w:p>
      <w:r>
        <w:t>- RESTful API should be interoperable with third-party applications (e.g., Google Meet, AI APIs).</w:t>
      </w:r>
    </w:p>
    <w:p>
      <w:pPr>
        <w:pStyle w:val="Heading2"/>
      </w:pPr>
      <w:r>
        <w:t>Testability</w:t>
      </w:r>
    </w:p>
    <w:p>
      <w:r>
        <w:t>- Provide a testing environment separate from production.</w:t>
      </w:r>
    </w:p>
    <w:p>
      <w:r>
        <w:t>- Write unit tests for backend using Jest or Mocha.</w:t>
      </w:r>
    </w:p>
    <w:p>
      <w:r>
        <w:t>- Use React Testing Library for frontend testing.</w:t>
      </w:r>
    </w:p>
    <w:p>
      <w:r>
        <w:t>- Conduct performance and security tests before deployment.</w:t>
      </w:r>
    </w:p>
    <w:p>
      <w:pPr>
        <w:pStyle w:val="Heading2"/>
      </w:pPr>
      <w:r>
        <w:t>AI and Advanced Features Reliability</w:t>
      </w:r>
    </w:p>
    <w:p>
      <w:r>
        <w:t>- Ensure AI-related modules do not degrade system performance.</w:t>
      </w:r>
    </w:p>
    <w:p>
      <w:r>
        <w:t>- Store AI analysis results in separate collections or databases.</w:t>
      </w:r>
    </w:p>
    <w:p>
      <w:r>
        <w:t>- Monitor API usage and resource consumption regularly to maintain stability.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